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ATLAS PALM v1.5</w:t>
      </w:r>
    </w:p>
    <w:p>
      <w:pPr>
        <w:jc w:val="center"/>
      </w:pPr>
      <w:r>
        <w:rPr>
          <w:b/>
          <w:i/>
        </w:rPr>
        <w:t>Platform Architecture &amp; Learning Model</w:t>
      </w:r>
    </w:p>
    <w:p>
      <w:pPr/>
      <w:r>
        <w:br/>
        <w:t>Version 1.5 – Genesis Draft</w:t>
        <w:br/>
        <w:t>Cannabis Industry Implementation</w:t>
      </w:r>
    </w:p>
    <w:p/>
    <w:p>
      <w:pPr>
        <w:pStyle w:val="Heading2"/>
      </w:pPr>
      <w:r>
        <w:t>Prepared By:</w:t>
      </w:r>
    </w:p>
    <w:p>
      <w:r>
        <w:t>Erudite, Inc.</w:t>
        <w:br/>
        <w:t>In partnership with Suncliff, Inc.</w:t>
      </w:r>
    </w:p>
    <w:p>
      <w:pPr>
        <w:pStyle w:val="Heading2"/>
      </w:pPr>
      <w:r>
        <w:t>Lead Architects:</w:t>
      </w:r>
    </w:p>
    <w:p>
      <w:r>
        <w:t>• Zachary Lark, Co-Founder &amp; Strategic Architect, Erudite</w:t>
        <w:br/>
        <w:t>• Jake George, CEO, Suncliff</w:t>
        <w:br/>
        <w:t>• Martin Schaeferle, Technology Advisor</w:t>
      </w:r>
    </w:p>
    <w:p>
      <w:pPr>
        <w:pStyle w:val="Heading2"/>
      </w:pPr>
      <w:r>
        <w:t>Document Type:</w:t>
      </w:r>
    </w:p>
    <w:p>
      <w:r>
        <w:t>Internal Working Master – Not for External Distribution</w:t>
        <w:br/>
        <w:t>Confidential Intellectual Property of Erudite, Inc.</w:t>
      </w:r>
    </w:p>
    <w:p>
      <w:pPr>
        <w:pStyle w:val="Heading2"/>
      </w:pPr>
      <w:r>
        <w:t>Date Issued:</w:t>
      </w:r>
    </w:p>
    <w:p>
      <w:r>
        <w:t>May 2025</w:t>
      </w:r>
    </w:p>
    <w:p>
      <w:pPr>
        <w:pStyle w:val="Heading2"/>
      </w:pPr>
      <w:r>
        <w:t>Description:</w:t>
      </w:r>
    </w:p>
    <w:p>
      <w:r>
        <w:t>This document outlines Version 1.5 of the Atlas Platform Architecture &amp; Learning Model (PALM). It represents the operational, cognitive, and design foundation of the Atlas Insight Engine, the first vertical implementation of Erudite’s broader Insight Engine framework. This version incorporates dynamic personality architecture, mentor interaction models, modular system protocols, and roadmap alignment for multi-model AI integration.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