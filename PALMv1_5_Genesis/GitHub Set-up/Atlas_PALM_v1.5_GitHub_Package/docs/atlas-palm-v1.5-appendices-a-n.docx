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Atlas PALM v1.5: Appendices A–N</w:t>
      </w:r>
    </w:p>
    <w:p>
      <w:r>
        <w:t>(This is a placeholder .docx file for the supplementary package.)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